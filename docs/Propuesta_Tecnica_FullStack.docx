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Propuesta Técnica – Full Stack Developer</w:t>
      </w:r>
    </w:p>
    <w:p>
      <w:pPr>
        <w:pStyle w:val="Heading1"/>
      </w:pPr>
      <w:r>
        <w:t>1. Modelo Entidad-Relación (MER)</w:t>
      </w:r>
    </w:p>
    <w:p>
      <w:pPr>
        <w:pStyle w:val="ListBullet"/>
      </w:pPr>
      <w:r>
        <w:t>Usuarios: id_usuario (PK), nombre_usuario, email, password (encriptada), rol_id (FK → Roles).</w:t>
      </w:r>
    </w:p>
    <w:p>
      <w:pPr>
        <w:pStyle w:val="ListBullet"/>
      </w:pPr>
      <w:r>
        <w:t>Roles: id_rol (PK), nombre_rol (Admin, Usuario, etc.).</w:t>
      </w:r>
    </w:p>
    <w:p>
      <w:pPr>
        <w:pStyle w:val="ListBullet"/>
      </w:pPr>
      <w:r>
        <w:t>Clientes: id_cliente (PK), tipo_documento, documento, nombre, apellido, dirección, teléfono, fecha_nacimiento, url_imagen.</w:t>
      </w:r>
    </w:p>
    <w:p>
      <w:pPr>
        <w:pStyle w:val="ListBullet"/>
      </w:pPr>
      <w:r>
        <w:t>Proveedores: id_proveedor (PK), nit, nombre, ciudad, correo, teléfono.</w:t>
      </w:r>
    </w:p>
    <w:p>
      <w:pPr>
        <w:pStyle w:val="ListBullet"/>
      </w:pPr>
      <w:r>
        <w:t>Productos: id_producto (PK), nombre, categoría, marca, valor_unitario, stock, descripción, proveedor_id (FK → Proveedores).</w:t>
      </w:r>
    </w:p>
    <w:p>
      <w:pPr>
        <w:pStyle w:val="ListBullet"/>
      </w:pPr>
      <w:r>
        <w:t>Compras: id_compra (PK), cliente_id (FK → Clientes), fecha_compra.</w:t>
      </w:r>
    </w:p>
    <w:p>
      <w:pPr>
        <w:pStyle w:val="ListBullet"/>
      </w:pPr>
      <w:r>
        <w:t>Detalle_Compra: id_detalle (PK), compra_id (FK → Compras), producto_id (FK → Productos), cantidad, valor_unitario.</w:t>
      </w:r>
    </w:p>
    <w:p>
      <w:pPr>
        <w:pStyle w:val="Heading1"/>
      </w:pPr>
      <w:r>
        <w:t>2. Backend (Python con Flask o Django)</w:t>
      </w:r>
    </w:p>
    <w:p>
      <w:pPr>
        <w:pStyle w:val="ListBullet"/>
      </w:pPr>
      <w:r>
        <w:t>Autenticación: /auth/login con JWT.</w:t>
      </w:r>
    </w:p>
    <w:p>
      <w:pPr>
        <w:pStyle w:val="ListBullet"/>
      </w:pPr>
      <w:r>
        <w:t>Usuarios y Roles: /users, /users/{id}.</w:t>
      </w:r>
    </w:p>
    <w:p>
      <w:pPr>
        <w:pStyle w:val="ListBullet"/>
      </w:pPr>
      <w:r>
        <w:t>Clientes CRUD: /clients, /clients/{id}.</w:t>
      </w:r>
    </w:p>
    <w:p>
      <w:pPr>
        <w:pStyle w:val="ListBullet"/>
      </w:pPr>
      <w:r>
        <w:t>Productos CRUD: /products, /products/{id}.</w:t>
      </w:r>
    </w:p>
    <w:p>
      <w:pPr>
        <w:pStyle w:val="ListBullet"/>
      </w:pPr>
      <w:r>
        <w:t>Histórico de compras: /purchases/history (cliente, producto, proveedor, valor, fecha).</w:t>
      </w:r>
    </w:p>
    <w:p>
      <w:pPr>
        <w:pStyle w:val="Heading1"/>
      </w:pPr>
      <w:r>
        <w:t>3. Frontend (React con TypeScript + Redux Toolkit)</w:t>
      </w:r>
    </w:p>
    <w:p>
      <w:pPr>
        <w:pStyle w:val="ListBullet"/>
      </w:pPr>
      <w:r>
        <w:t>Login: autenticación y persistencia de token.</w:t>
      </w:r>
    </w:p>
    <w:p>
      <w:pPr>
        <w:pStyle w:val="ListBullet"/>
      </w:pPr>
      <w:r>
        <w:t>Dashboard: muestra nombre y rol del usuario.</w:t>
      </w:r>
    </w:p>
    <w:p>
      <w:pPr>
        <w:pStyle w:val="ListBullet"/>
      </w:pPr>
      <w:r>
        <w:t>Clientes: listado y CRUD.</w:t>
      </w:r>
    </w:p>
    <w:p>
      <w:pPr>
        <w:pStyle w:val="ListBullet"/>
      </w:pPr>
      <w:r>
        <w:t>Productos: listado y CRUD.</w:t>
      </w:r>
    </w:p>
    <w:p>
      <w:pPr>
        <w:pStyle w:val="ListBullet"/>
      </w:pPr>
      <w:r>
        <w:t>Historial de compras: tabla con cliente, producto, proveedor, fecha, total.</w:t>
      </w:r>
    </w:p>
    <w:p>
      <w:pPr>
        <w:pStyle w:val="ListBullet"/>
      </w:pPr>
      <w:r>
        <w:t>Alertas y notificaciones con react-toastify.</w:t>
      </w:r>
    </w:p>
    <w:p>
      <w:pPr>
        <w:pStyle w:val="Heading1"/>
      </w:pPr>
      <w:r>
        <w:t>4. Respaldo y Despliegue</w:t>
      </w:r>
    </w:p>
    <w:p>
      <w:pPr>
        <w:pStyle w:val="ListBullet"/>
      </w:pPr>
      <w:r>
        <w:t>Versionamiento: Git con ramas develop y master en Azure DevOps.</w:t>
      </w:r>
    </w:p>
    <w:p>
      <w:pPr>
        <w:pStyle w:val="ListBullet"/>
      </w:pPr>
      <w:r>
        <w:t>CI/CD: pipelines en Azure DevOps para test y despliegue.</w:t>
      </w:r>
    </w:p>
    <w:p>
      <w:pPr>
        <w:pStyle w:val="ListBullet"/>
      </w:pPr>
      <w:r>
        <w:t>Infraestructura: Azure Web App (frontend), Azure Functions (backend), Azure Database for PostgreSQL.</w:t>
      </w:r>
    </w:p>
    <w:p>
      <w:pPr>
        <w:pStyle w:val="Heading1"/>
      </w:pPr>
      <w:r>
        <w:t>5. Entregables</w:t>
      </w:r>
    </w:p>
    <w:p>
      <w:pPr>
        <w:pStyle w:val="ListBullet"/>
      </w:pPr>
      <w:r>
        <w:t>Repositorio con carpetas frontend/ y backend/.</w:t>
      </w:r>
    </w:p>
    <w:p>
      <w:pPr>
        <w:pStyle w:val="ListBullet"/>
      </w:pPr>
      <w:r>
        <w:t>Script SQL para la base de datos con datos de prueba.</w:t>
      </w:r>
    </w:p>
    <w:p>
      <w:pPr>
        <w:pStyle w:val="ListBullet"/>
      </w:pPr>
      <w:r>
        <w:t>MER en imagen (draw.io, dbdiagram.io).</w:t>
      </w:r>
    </w:p>
    <w:p>
      <w:pPr>
        <w:pStyle w:val="ListBullet"/>
      </w:pPr>
      <w:r>
        <w:t>Matriz de usuarios y roles con credenciales de prueba.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